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5B" w:rsidRDefault="00FE58C9">
      <w:pPr>
        <w:pStyle w:val="Heading1"/>
      </w:pPr>
      <w:r>
        <w:t>MusicBrainz + Ollama CLI Assistant</w:t>
      </w:r>
    </w:p>
    <w:p w:rsidR="00FE58C9" w:rsidRDefault="00FE58C9">
      <w:r>
        <w:br/>
      </w:r>
      <w:proofErr w:type="spellStart"/>
      <w:proofErr w:type="gramStart"/>
      <w:r>
        <w:t>MusicBrainz</w:t>
      </w:r>
      <w:proofErr w:type="spellEnd"/>
      <w:r>
        <w:t xml:space="preserve"> + </w:t>
      </w:r>
      <w:proofErr w:type="spellStart"/>
      <w:r>
        <w:t>Ollama</w:t>
      </w:r>
      <w:proofErr w:type="spellEnd"/>
      <w:r>
        <w:t xml:space="preserve"> CLI Assistant</w:t>
      </w:r>
      <w:r>
        <w:br/>
      </w:r>
      <w:r>
        <w:br/>
        <w:t>A command-line music information assistant that combines the MusicBrainz API with a local LLM (Mistral) through Ollama.</w:t>
      </w:r>
      <w:proofErr w:type="gramEnd"/>
      <w:r>
        <w:br/>
        <w:t xml:space="preserve">It retrieves factual song metadata (credits, producers, </w:t>
      </w:r>
      <w:r>
        <w:t>composers, releases, etc.) and uses the LLM to respond conversationally — while staying grounded in verified MusicBrainz data.</w:t>
      </w:r>
      <w:r>
        <w:br/>
      </w:r>
      <w:r>
        <w:br/>
      </w:r>
      <w:r>
        <w:br/>
      </w:r>
      <w:r w:rsidRPr="00FE58C9">
        <w:rPr>
          <w:b/>
          <w:bCs/>
        </w:rPr>
        <w:t>Features</w:t>
      </w:r>
      <w:r>
        <w:br/>
      </w:r>
      <w:r>
        <w:br/>
        <w:t>- Retrieve detailed song information from MusicBrainz</w:t>
      </w:r>
      <w:r>
        <w:br/>
        <w:t>- Generate natural, conversational answers using a local LLM (via Ollama</w:t>
      </w:r>
      <w:proofErr w:type="gramStart"/>
      <w:r>
        <w:t>)</w:t>
      </w:r>
      <w:proofErr w:type="gramEnd"/>
      <w:r>
        <w:br/>
        <w:t>- Ask yes/no producer questions (e.g. “Is Skeletons by Travis Scott produced by Tame Impala?”)</w:t>
      </w:r>
      <w:r>
        <w:br/>
        <w:t>- Interactive top-3 candida</w:t>
      </w:r>
      <w:r>
        <w:t>te chooser for ambiguous queries</w:t>
      </w:r>
      <w:r>
        <w:br/>
        <w:t>- Deterministic fallback logic (works even if the LLM or Ollama fails)</w:t>
      </w:r>
      <w:r>
        <w:br/>
        <w:t>- Simple command-line interface — type queries naturally</w:t>
      </w:r>
      <w:r>
        <w:br/>
      </w:r>
      <w:r>
        <w:br/>
      </w:r>
      <w:r>
        <w:br/>
      </w:r>
      <w:r w:rsidRPr="00FE58C9">
        <w:rPr>
          <w:b/>
          <w:bCs/>
        </w:rPr>
        <w:t>Project Structure</w:t>
      </w:r>
      <w:r>
        <w:br/>
      </w:r>
      <w:proofErr w:type="spellStart"/>
      <w:r>
        <w:t>musicbrainz-cli</w:t>
      </w:r>
      <w:proofErr w:type="spellEnd"/>
      <w:r>
        <w:t>/</w:t>
      </w:r>
      <w:r>
        <w:br/>
        <w:t>├── test.py             # MusicBrainz retriever (searches, fetches, parses API responses)</w:t>
      </w:r>
      <w:r>
        <w:br/>
        <w:t>├── test3.py            # CLI assistant integrating Ollama + top-3 chooser</w:t>
      </w:r>
      <w:r>
        <w:br/>
        <w:t xml:space="preserve">└── README.docx          </w:t>
      </w:r>
      <w:r>
        <w:br/>
      </w:r>
    </w:p>
    <w:p w:rsidR="009E1D5B" w:rsidRDefault="00FE58C9">
      <w:r w:rsidRPr="00FE58C9">
        <w:rPr>
          <w:b/>
          <w:bCs/>
        </w:rPr>
        <w:t>Requirements</w:t>
      </w:r>
      <w:r>
        <w:br/>
      </w:r>
      <w:r>
        <w:t>System</w:t>
      </w:r>
      <w:proofErr w:type="gramStart"/>
      <w:r>
        <w:t>:</w:t>
      </w:r>
      <w:proofErr w:type="gramEnd"/>
      <w:r>
        <w:br/>
        <w:t>- Python 3.8+</w:t>
      </w:r>
      <w:r>
        <w:br/>
        <w:t>- Ollama installed and added to your system PATH (used to run the local LLM, e.</w:t>
      </w:r>
      <w:r>
        <w:t>g. mistral)</w:t>
      </w:r>
      <w:r>
        <w:br/>
      </w:r>
      <w:r>
        <w:br/>
        <w:t>Python packages:</w:t>
      </w:r>
      <w:r>
        <w:br/>
        <w:t>pip install requests</w:t>
      </w:r>
      <w:r>
        <w:br/>
      </w:r>
      <w:r>
        <w:br/>
      </w:r>
      <w:r>
        <w:t>Setup</w:t>
      </w:r>
      <w:r>
        <w:br/>
      </w:r>
      <w:r>
        <w:t>1. Clone the repository:</w:t>
      </w:r>
      <w:r>
        <w:br/>
        <w:t xml:space="preserve">   </w:t>
      </w:r>
      <w:proofErr w:type="spellStart"/>
      <w:r>
        <w:t>git</w:t>
      </w:r>
      <w:proofErr w:type="spellEnd"/>
      <w:r>
        <w:t xml:space="preserve"> clone https://github.com/aatishjainn</w:t>
      </w:r>
      <w:r>
        <w:t>/musicbrains</w:t>
      </w:r>
      <w:r>
        <w:t>.git</w:t>
      </w:r>
      <w:r>
        <w:br/>
        <w:t xml:space="preserve">   </w:t>
      </w:r>
      <w:proofErr w:type="spellStart"/>
      <w:r>
        <w:t>cd</w:t>
      </w:r>
      <w:proofErr w:type="spellEnd"/>
      <w:r>
        <w:t xml:space="preserve"> </w:t>
      </w:r>
      <w:proofErr w:type="spellStart"/>
      <w:r>
        <w:t>musicbrains</w:t>
      </w:r>
      <w:proofErr w:type="spellEnd"/>
      <w:r>
        <w:br/>
      </w:r>
      <w:r>
        <w:br/>
      </w:r>
      <w:r>
        <w:lastRenderedPageBreak/>
        <w:t>2. Ensure Ollama is installed and a model is available:</w:t>
      </w:r>
      <w:r>
        <w:br/>
        <w:t xml:space="preserve">   ollama list</w:t>
      </w:r>
      <w:r>
        <w:br/>
        <w:t xml:space="preserve">   ollama pull mistral</w:t>
      </w:r>
      <w:r>
        <w:br/>
      </w:r>
      <w:r>
        <w:br/>
        <w:t>3. (Optional) Update User-Agent in test.py:</w:t>
      </w:r>
      <w:r>
        <w:br/>
        <w:t xml:space="preserve">   USER_AGENT = "</w:t>
      </w:r>
      <w:proofErr w:type="spellStart"/>
      <w:r>
        <w:t>MyMusicChatbot</w:t>
      </w:r>
      <w:proofErr w:type="spellEnd"/>
      <w:r>
        <w:t>/0.1 ( your_email@example.com )"</w:t>
      </w:r>
      <w:r>
        <w:br/>
      </w:r>
      <w:r>
        <w:br/>
        <w:t>---------</w:t>
      </w:r>
      <w:r>
        <w:t>---------------------------------------------------</w:t>
      </w:r>
      <w:r>
        <w:br/>
      </w:r>
      <w:r>
        <w:t>Usage</w:t>
      </w:r>
      <w:r>
        <w:br/>
        <w:t>------------------------------------------------------------</w:t>
      </w:r>
      <w:r>
        <w:br/>
        <w:t>Option 1 — Direct Retriever</w:t>
      </w:r>
      <w:r>
        <w:br/>
        <w:t>python test.py</w:t>
      </w:r>
      <w:r>
        <w:br/>
      </w:r>
      <w:r>
        <w:br/>
        <w:t>Example:</w:t>
      </w:r>
      <w:r>
        <w:br/>
        <w:t>**Shape of You**</w:t>
      </w:r>
      <w:r>
        <w:br/>
        <w:t>by Ed Sheeran</w:t>
      </w:r>
      <w:r>
        <w:br/>
        <w:t>Released: Single Release (2017-01-06)</w:t>
      </w:r>
      <w:r>
        <w:br/>
        <w:t xml:space="preserve">Written by: </w:t>
      </w:r>
      <w:r>
        <w:t>Ed Sheeran | Produced by: Steve Mac, Johnny McDaid | Lyrics: Ed Sheeran</w:t>
      </w:r>
      <w:r>
        <w:br/>
        <w:t>Duration: 3:53</w:t>
      </w:r>
      <w:r>
        <w:br/>
      </w:r>
      <w:r>
        <w:br/>
        <w:t>Option 2 — Full Assistant (with LLM and top-3 chooser)</w:t>
      </w:r>
      <w:r>
        <w:br/>
        <w:t>python test3.py</w:t>
      </w:r>
      <w:r>
        <w:br/>
      </w:r>
      <w:r>
        <w:br/>
        <w:t>Example session:</w:t>
      </w:r>
      <w:r>
        <w:br/>
        <w:t>MusicBrainz CLI with top-3 candidate chooser</w:t>
      </w:r>
      <w:r>
        <w:br/>
        <w:t xml:space="preserve">Examples: 'Tell me about Bohemian </w:t>
      </w:r>
      <w:r>
        <w:t>Rhapsody by Queen' | 'Is Skeletons by Travis Scott produced by Tame Impala?'</w:t>
      </w:r>
      <w:r>
        <w:br/>
      </w:r>
      <w:r>
        <w:br/>
        <w:t>✅ Yes — MusicBrainz lists these producers for "Skeletons": Kevin Parker (Tame Impala), Mike Dean, Kanye West.</w:t>
      </w:r>
      <w:r>
        <w:br/>
      </w:r>
      <w:r>
        <w:br/>
      </w:r>
      <w:r w:rsidRPr="00FE58C9">
        <w:rPr>
          <w:b/>
          <w:bCs/>
        </w:rPr>
        <w:t xml:space="preserve"> How</w:t>
      </w:r>
      <w:r w:rsidRPr="00FE58C9">
        <w:rPr>
          <w:b/>
          <w:bCs/>
        </w:rPr>
        <w:t xml:space="preserve"> It Works</w:t>
      </w:r>
      <w:r w:rsidRPr="00FE58C9">
        <w:rPr>
          <w:b/>
          <w:bCs/>
        </w:rPr>
        <w:br/>
      </w:r>
      <w:r>
        <w:t>1. Parse query → extract title &amp; artist</w:t>
      </w:r>
      <w:r>
        <w:br/>
        <w:t>2. Search MusicBrainz API for recordings</w:t>
      </w:r>
      <w:r>
        <w:br/>
        <w:t>3. Rank and display top-3 matches</w:t>
      </w:r>
      <w:r>
        <w:br/>
        <w:t>4. Let user select the correct one</w:t>
      </w:r>
      <w:r>
        <w:br/>
        <w:t>5. Fetch full relationships for MBI</w:t>
      </w:r>
      <w:r>
        <w:t>D</w:t>
      </w:r>
      <w:r>
        <w:br/>
        <w:t>6. Build structured “facts” context</w:t>
      </w:r>
      <w:r>
        <w:br/>
        <w:t>7. Send to Ollama (Mistral) for conversational response</w:t>
      </w:r>
      <w:r>
        <w:br/>
        <w:t>8. Output concise, fact-based answer</w:t>
      </w:r>
      <w:r>
        <w:br/>
      </w:r>
      <w:r w:rsidRPr="00FE58C9">
        <w:rPr>
          <w:b/>
          <w:bCs/>
        </w:rPr>
        <w:br/>
      </w:r>
      <w:r w:rsidRPr="00FE58C9">
        <w:rPr>
          <w:b/>
          <w:bCs/>
        </w:rPr>
        <w:t>License</w:t>
      </w:r>
      <w:r w:rsidRPr="00FE58C9">
        <w:rPr>
          <w:b/>
          <w:bCs/>
        </w:rPr>
        <w:br/>
      </w:r>
      <w:r>
        <w:t xml:space="preserve">MIT License © 2025 </w:t>
      </w:r>
      <w:proofErr w:type="spellStart"/>
      <w:r>
        <w:t>Aatish</w:t>
      </w:r>
      <w:proofErr w:type="spellEnd"/>
      <w:r>
        <w:t xml:space="preserve"> Jain</w:t>
      </w:r>
      <w:r>
        <w:br/>
      </w:r>
      <w:r>
        <w:lastRenderedPageBreak/>
        <w:br/>
      </w:r>
      <w:r w:rsidRPr="00FE58C9">
        <w:rPr>
          <w:b/>
          <w:bCs/>
        </w:rPr>
        <w:t>Author</w:t>
      </w:r>
      <w:r w:rsidRPr="00FE58C9">
        <w:rPr>
          <w:b/>
          <w:bCs/>
        </w:rPr>
        <w:br/>
      </w:r>
      <w:r>
        <w:t>Developed by Aatish Jain</w:t>
      </w:r>
      <w:r>
        <w:br/>
      </w:r>
      <w:r>
        <w:t>aatishjainn@gmail.com</w:t>
      </w:r>
      <w:r>
        <w:br/>
      </w:r>
      <w:r>
        <w:br/>
      </w:r>
      <w:r w:rsidRPr="00FE58C9">
        <w:rPr>
          <w:b/>
          <w:bCs/>
        </w:rPr>
        <w:t>Acknowledgements</w:t>
      </w:r>
      <w:proofErr w:type="gramStart"/>
      <w:r w:rsidRPr="00FE58C9">
        <w:rPr>
          <w:b/>
          <w:bCs/>
        </w:rPr>
        <w:t>:</w:t>
      </w:r>
      <w:proofErr w:type="gramEnd"/>
      <w:r w:rsidRPr="00FE58C9">
        <w:rPr>
          <w:b/>
          <w:bCs/>
        </w:rPr>
        <w:br/>
      </w:r>
      <w:r>
        <w:t xml:space="preserve">- MusicBrainz </w:t>
      </w:r>
      <w:r>
        <w:t>— open music metadata database</w:t>
      </w:r>
      <w:r>
        <w:br/>
        <w:t>- Ollama — local LLM runtime</w:t>
      </w:r>
      <w:r>
        <w:br/>
        <w:t>- Mistral — efficient open-weight conversational model</w:t>
      </w:r>
      <w:r>
        <w:br/>
      </w:r>
    </w:p>
    <w:sectPr w:rsidR="009E1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E1D5B"/>
    <w:rsid w:val="00AA1D8D"/>
    <w:rsid w:val="00B47730"/>
    <w:rsid w:val="00CB0664"/>
    <w:rsid w:val="00FC693F"/>
    <w:rsid w:val="00FE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FCB71-D9F2-4DC6-AD87-3A00DE6E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MSI</cp:lastModifiedBy>
  <cp:revision>2</cp:revision>
  <dcterms:created xsi:type="dcterms:W3CDTF">2013-12-23T23:15:00Z</dcterms:created>
  <dcterms:modified xsi:type="dcterms:W3CDTF">2025-10-27T04:26:00Z</dcterms:modified>
  <cp:category/>
</cp:coreProperties>
</file>